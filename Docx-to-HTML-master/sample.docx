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45" w:rsidRDefault="00522545">
      <w:pPr>
        <w:jc w:val="center"/>
        <w:rPr>
          <w:rFonts w:asciiTheme="minorHAnsi"/>
          <w:b/>
          <w:sz w:val="36"/>
          <w:szCs w:val="36"/>
        </w:rPr>
      </w:pPr>
    </w:p>
    <w:p w:rsidR="00A049E3" w:rsidRPr="00616D3A" w:rsidRDefault="00616D3A">
      <w:pPr>
        <w:jc w:val="center"/>
        <w:rPr>
          <w:rFonts w:asciiTheme="minorHAnsi"/>
        </w:rPr>
      </w:pPr>
      <w:r w:rsidRPr="00616D3A">
        <w:rPr>
          <w:rFonts w:asciiTheme="minorHAnsi"/>
          <w:b/>
          <w:sz w:val="36"/>
          <w:szCs w:val="36"/>
        </w:rPr>
        <w:t>Description</w:t>
      </w:r>
    </w:p>
    <w:p w:rsidR="00A049E3" w:rsidRDefault="00616D3A">
      <w:pPr>
        <w:jc w:val="center"/>
        <w:rPr>
          <w:rFonts w:asciiTheme="minorHAnsi"/>
          <w:b/>
          <w:sz w:val="28"/>
          <w:szCs w:val="28"/>
        </w:rPr>
      </w:pPr>
      <w:r w:rsidRPr="00616D3A">
        <w:rPr>
          <w:rFonts w:asciiTheme="minorHAnsi"/>
          <w:b/>
          <w:sz w:val="28"/>
          <w:szCs w:val="28"/>
        </w:rPr>
        <w:t xml:space="preserve">Title of Invention: </w:t>
      </w:r>
      <w:permStart w:id="291772380" w:edGrp="everyone"/>
      <w:r w:rsidRPr="00616D3A">
        <w:rPr>
          <w:rFonts w:asciiTheme="minorHAnsi"/>
          <w:b/>
          <w:sz w:val="28"/>
          <w:szCs w:val="28"/>
        </w:rPr>
        <w:t xml:space="preserve">PCT Test Application </w:t>
      </w:r>
    </w:p>
    <w:p w:rsidR="00522545" w:rsidRDefault="00522545">
      <w:pPr>
        <w:jc w:val="center"/>
        <w:rPr>
          <w:rFonts w:asciiTheme="minorHAnsi"/>
          <w:b/>
          <w:sz w:val="28"/>
          <w:szCs w:val="28"/>
        </w:rPr>
      </w:pPr>
    </w:p>
    <w:p w:rsidR="00522545" w:rsidRPr="008E6D51" w:rsidRDefault="00522545" w:rsidP="00522545">
      <w:pPr>
        <w:pStyle w:val="ListParagraph"/>
        <w:spacing w:after="0"/>
        <w:ind w:left="0"/>
        <w:contextualSpacing w:val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Câu 1. </w:t>
      </w:r>
      <w:r w:rsidRPr="008E6D51">
        <w:rPr>
          <w:rFonts w:ascii="Times New Roman" w:hAnsi="Times New Roman"/>
          <w:sz w:val="24"/>
          <w:szCs w:val="24"/>
          <w:lang w:val="vi-VN"/>
        </w:rPr>
        <w:t xml:space="preserve">Đa diện đều loại </w:t>
      </w:r>
      <w:r>
        <w:rPr>
          <w:rFonts w:ascii="Times New Roman" w:hAnsi="Times New Roman"/>
          <w:noProof/>
          <w:position w:val="-14"/>
          <w:sz w:val="24"/>
          <w:szCs w:val="24"/>
        </w:rPr>
        <w:drawing>
          <wp:inline distT="0" distB="0" distL="0" distR="0" wp14:anchorId="000B02F2" wp14:editId="417CBBBB">
            <wp:extent cx="352425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D51">
        <w:rPr>
          <w:rFonts w:ascii="Times New Roman" w:hAnsi="Times New Roman"/>
          <w:sz w:val="24"/>
          <w:szCs w:val="24"/>
          <w:lang w:val="vi-VN"/>
        </w:rPr>
        <w:t xml:space="preserve"> có tên gọi nào dưới đây?</w:t>
      </w:r>
      <m:oMath>
        <m:r>
          <w:rPr>
            <w:rFonts w:ascii="Cambria Math" w:hAnsi="Cambria Math"/>
            <w:sz w:val="24"/>
            <w:szCs w:val="24"/>
            <w:lang w:val="vi-VN"/>
          </w:rPr>
          <m:t>d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4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ax</m:t>
                </m:r>
              </m:e>
            </m:nary>
          </m:e>
        </m:rad>
      </m:oMath>
    </w:p>
    <w:p w:rsidR="00522545" w:rsidRPr="008E6D51" w:rsidRDefault="00522545" w:rsidP="00522545">
      <w:pPr>
        <w:pStyle w:val="ListParagraph"/>
        <w:tabs>
          <w:tab w:val="left" w:pos="300"/>
          <w:tab w:val="left" w:pos="5300"/>
        </w:tabs>
        <w:spacing w:after="0"/>
        <w:ind w:left="0"/>
        <w:contextualSpacing w:val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A.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Pr="008E6D51">
        <w:rPr>
          <w:rFonts w:ascii="Times New Roman" w:hAnsi="Times New Roman"/>
          <w:sz w:val="24"/>
          <w:szCs w:val="24"/>
          <w:lang w:val="vi-VN"/>
        </w:rPr>
        <w:t>Lập phương.</w:t>
      </w: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B.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Pr="008E6D51">
        <w:rPr>
          <w:rFonts w:ascii="Times New Roman" w:hAnsi="Times New Roman"/>
          <w:sz w:val="24"/>
          <w:szCs w:val="24"/>
          <w:lang w:val="vi-VN"/>
        </w:rPr>
        <w:t>Hai mươi mặt đều.</w:t>
      </w:r>
    </w:p>
    <w:p w:rsidR="00522545" w:rsidRPr="008E6D51" w:rsidRDefault="00522545" w:rsidP="00522545">
      <w:pPr>
        <w:pStyle w:val="ListParagraph"/>
        <w:tabs>
          <w:tab w:val="left" w:pos="300"/>
          <w:tab w:val="left" w:pos="5300"/>
        </w:tabs>
        <w:spacing w:after="0"/>
        <w:ind w:left="0"/>
        <w:contextualSpacing w:val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</w:r>
      <w:r w:rsidRPr="00AD3F7B">
        <w:rPr>
          <w:rFonts w:ascii="Times New Roman" w:eastAsia="Times New Roman" w:hAnsi="Times New Roman"/>
          <w:b/>
          <w:color w:val="FF0000"/>
          <w:sz w:val="24"/>
          <w:szCs w:val="24"/>
          <w:u w:val="single"/>
          <w:lang w:val="vi-VN"/>
        </w:rPr>
        <w:t>C</w:t>
      </w: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Pr="008E6D51">
        <w:rPr>
          <w:rFonts w:ascii="Times New Roman" w:hAnsi="Times New Roman"/>
          <w:sz w:val="24"/>
          <w:szCs w:val="24"/>
          <w:lang w:val="vi-VN"/>
        </w:rPr>
        <w:t>Mười hai mặt đều</w:t>
      </w: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D.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Pr="008E6D51">
        <w:rPr>
          <w:rFonts w:ascii="Times New Roman" w:hAnsi="Times New Roman"/>
          <w:sz w:val="24"/>
          <w:szCs w:val="24"/>
          <w:lang w:val="vi-VN"/>
        </w:rPr>
        <w:t>Tứ diện đều.</w:t>
      </w:r>
    </w:p>
    <w:p w:rsidR="00522545" w:rsidRPr="008E6D51" w:rsidRDefault="00522545" w:rsidP="00522545">
      <w:pPr>
        <w:pStyle w:val="ListParagraph"/>
        <w:spacing w:after="0"/>
        <w:ind w:left="0"/>
        <w:contextualSpacing w:val="0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Câu 2. </w:t>
      </w:r>
      <w:r w:rsidRPr="008E6D51">
        <w:rPr>
          <w:rFonts w:ascii="Times New Roman" w:hAnsi="Times New Roman"/>
          <w:color w:val="000000"/>
          <w:sz w:val="24"/>
          <w:szCs w:val="24"/>
          <w:lang w:val="vi-VN"/>
        </w:rPr>
        <w:t xml:space="preserve">Tập nghiệm của bất phương trình: </w:t>
      </w:r>
      <w:r w:rsidRPr="008E6D51">
        <w:rPr>
          <w:rFonts w:ascii="Times New Roman" w:hAnsi="Times New Roman"/>
          <w:color w:val="000000"/>
          <w:position w:val="-4"/>
          <w:sz w:val="24"/>
          <w:szCs w:val="24"/>
          <w:lang w:val="vi-VN"/>
        </w:rPr>
        <w:object w:dxaOrig="978" w:dyaOrig="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.75pt;height:15pt" o:ole="">
            <v:imagedata r:id="rId6" o:title=""/>
          </v:shape>
          <o:OLEObject Type="Embed" ProgID="Equation.DSMT4" ShapeID="_x0000_i1027" DrawAspect="Content" ObjectID="_1706624842" r:id="rId7"/>
        </w:object>
      </w:r>
      <w:r w:rsidRPr="008E6D51">
        <w:rPr>
          <w:rFonts w:ascii="Times New Roman" w:hAnsi="Times New Roman"/>
          <w:color w:val="000000"/>
          <w:sz w:val="24"/>
          <w:szCs w:val="24"/>
          <w:lang w:val="vi-VN"/>
        </w:rPr>
        <w:t xml:space="preserve"> là</w:t>
      </w:r>
    </w:p>
    <w:p w:rsidR="00522545" w:rsidRDefault="00522545" w:rsidP="005524F8">
      <w:pPr>
        <w:pStyle w:val="ListParagraph"/>
        <w:tabs>
          <w:tab w:val="left" w:pos="300"/>
          <w:tab w:val="left" w:pos="2800"/>
          <w:tab w:val="left" w:pos="5300"/>
          <w:tab w:val="left" w:pos="7800"/>
        </w:tabs>
        <w:spacing w:after="0"/>
        <w:ind w:left="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</w:r>
      <w:r w:rsidRPr="00AD3F7B">
        <w:rPr>
          <w:rFonts w:ascii="Times New Roman" w:eastAsia="Times New Roman" w:hAnsi="Times New Roman"/>
          <w:b/>
          <w:color w:val="FF0000"/>
          <w:sz w:val="24"/>
          <w:szCs w:val="24"/>
          <w:u w:val="single"/>
          <w:lang w:val="vi-VN"/>
        </w:rPr>
        <w:t>A</w:t>
      </w: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>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Pr="008E6D51">
        <w:rPr>
          <w:rFonts w:ascii="Times New Roman" w:hAnsi="Times New Roman"/>
          <w:color w:val="000000"/>
          <w:position w:val="-14"/>
          <w:sz w:val="24"/>
          <w:szCs w:val="24"/>
        </w:rPr>
        <w:object w:dxaOrig="761" w:dyaOrig="394">
          <v:shape id="_x0000_i1028" type="#_x0000_t75" style="width:38.25pt;height:19.5pt" o:ole="">
            <v:imagedata r:id="rId8" o:title=""/>
          </v:shape>
          <o:OLEObject Type="Embed" ProgID="Equation.DSMT4" ShapeID="_x0000_i1028" DrawAspect="Content" ObjectID="_1706624843" r:id="rId9"/>
        </w:object>
      </w:r>
      <w:r w:rsidRPr="008E6D51"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B.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Pr="008E6D51">
        <w:rPr>
          <w:rFonts w:ascii="Times New Roman" w:hAnsi="Times New Roman"/>
          <w:color w:val="000000"/>
          <w:position w:val="-14"/>
          <w:sz w:val="24"/>
          <w:szCs w:val="24"/>
        </w:rPr>
        <w:object w:dxaOrig="706" w:dyaOrig="394">
          <v:shape id="_x0000_i1029" type="#_x0000_t75" style="width:35.25pt;height:19.5pt" o:ole="">
            <v:imagedata r:id="rId10" o:title=""/>
          </v:shape>
          <o:OLEObject Type="Embed" ProgID="Equation.DSMT4" ShapeID="_x0000_i1029" DrawAspect="Content" ObjectID="_1706624844" r:id="rId11"/>
        </w:object>
      </w:r>
      <w:r w:rsidRPr="008E6D51"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C.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Pr="008E6D51">
        <w:rPr>
          <w:rFonts w:ascii="Times New Roman" w:hAnsi="Times New Roman"/>
          <w:color w:val="000000"/>
          <w:position w:val="-14"/>
          <w:sz w:val="24"/>
          <w:szCs w:val="24"/>
        </w:rPr>
        <w:object w:dxaOrig="761" w:dyaOrig="394">
          <v:shape id="_x0000_i1030" type="#_x0000_t75" style="width:38.25pt;height:19.5pt" o:ole="">
            <v:imagedata r:id="rId12" o:title=""/>
          </v:shape>
          <o:OLEObject Type="Embed" ProgID="Equation.DSMT4" ShapeID="_x0000_i1030" DrawAspect="Content" ObjectID="_1706624845" r:id="rId13"/>
        </w:object>
      </w:r>
      <w:r w:rsidRPr="008E6D51"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Pr="008E6D51"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ab/>
        <w:t>D.</w:t>
      </w:r>
      <w:r>
        <w:rPr>
          <w:rFonts w:ascii="Times New Roman" w:eastAsia="Times New Roman" w:hAnsi="Times New Roman"/>
          <w:b/>
          <w:color w:val="0000FF"/>
          <w:sz w:val="24"/>
          <w:szCs w:val="24"/>
          <w:lang w:val="vi-VN"/>
        </w:rPr>
        <w:t xml:space="preserve"> </w:t>
      </w:r>
      <w:r w:rsidRPr="008E6D51">
        <w:rPr>
          <w:rFonts w:ascii="Times New Roman" w:hAnsi="Times New Roman"/>
          <w:color w:val="000000"/>
          <w:position w:val="-14"/>
          <w:sz w:val="24"/>
          <w:szCs w:val="24"/>
        </w:rPr>
        <w:object w:dxaOrig="584" w:dyaOrig="394">
          <v:shape id="_x0000_i1031" type="#_x0000_t75" style="width:29.25pt;height:19.5pt" o:ole="">
            <v:imagedata r:id="rId14" o:title=""/>
          </v:shape>
          <o:OLEObject Type="Embed" ProgID="Equation.DSMT4" ShapeID="_x0000_i1031" DrawAspect="Content" ObjectID="_1706624846" r:id="rId15"/>
        </w:object>
      </w:r>
      <w:r w:rsidRPr="008E6D51">
        <w:rPr>
          <w:rFonts w:ascii="Times New Roman" w:hAnsi="Times New Roman"/>
          <w:color w:val="000000"/>
          <w:sz w:val="24"/>
          <w:szCs w:val="24"/>
          <w:lang w:val="vi-VN"/>
        </w:rPr>
        <w:t>.</w:t>
      </w:r>
    </w:p>
    <w:p w:rsidR="003635BB" w:rsidRDefault="003635BB" w:rsidP="005524F8">
      <w:pPr>
        <w:pStyle w:val="ListParagraph"/>
        <w:tabs>
          <w:tab w:val="left" w:pos="300"/>
          <w:tab w:val="left" w:pos="2800"/>
          <w:tab w:val="left" w:pos="5300"/>
          <w:tab w:val="left" w:pos="7800"/>
        </w:tabs>
        <w:spacing w:after="0"/>
        <w:ind w:left="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val="vi-VN"/>
        </w:rPr>
      </w:pPr>
    </w:p>
    <w:p w:rsidR="003635BB" w:rsidRDefault="003635BB" w:rsidP="005524F8">
      <w:pPr>
        <w:pStyle w:val="ListParagraph"/>
        <w:tabs>
          <w:tab w:val="left" w:pos="300"/>
          <w:tab w:val="left" w:pos="2800"/>
          <w:tab w:val="left" w:pos="5300"/>
          <w:tab w:val="left" w:pos="7800"/>
        </w:tabs>
        <w:spacing w:after="0"/>
        <w:ind w:left="0"/>
        <w:contextualSpacing w:val="0"/>
        <w:jc w:val="both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762500" cy="313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-nghia-la-gi-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ermStart w:id="1515992719" w:edGrp="everyone"/>
    <w:permEnd w:id="291772380"/>
    <w:p w:rsidR="00A049E3" w:rsidRPr="00616D3A" w:rsidRDefault="00616D3A">
      <w:pPr>
        <w:rPr>
          <w:rFonts w:asciiTheme="minorHAnsi"/>
        </w:rPr>
      </w:pPr>
      <w:r w:rsidRPr="00616D3A">
        <w:rPr>
          <w:rFonts w:asciiTheme="minorHAnsi"/>
        </w:rPr>
        <w:lastRenderedPageBreak/>
        <w:fldChar w:fldCharType="begin"/>
      </w:r>
      <w:r w:rsidRPr="00616D3A">
        <w:rPr>
          <w:rFonts w:asciiTheme="minorHAnsi"/>
        </w:rPr>
        <w:instrText xml:space="preserve"> INCLUDEPICTURE  \d "ooxWord://word/media/image1.jpeg" \* MERGEFORMATINET </w:instrText>
      </w:r>
      <w:r w:rsidRPr="00616D3A">
        <w:rPr>
          <w:rFonts w:asciiTheme="minorHAnsi"/>
        </w:rPr>
        <w:fldChar w:fldCharType="separate"/>
      </w:r>
      <w:r w:rsidR="004336CC">
        <w:rPr>
          <w:rFonts w:asciiTheme="minorHAnsi"/>
        </w:rPr>
        <w:fldChar w:fldCharType="begin"/>
      </w:r>
      <w:r w:rsidR="004336CC">
        <w:rPr>
          <w:rFonts w:asciiTheme="minorHAnsi"/>
        </w:rPr>
        <w:instrText xml:space="preserve"> </w:instrText>
      </w:r>
      <w:r w:rsidR="004336CC">
        <w:rPr>
          <w:rFonts w:asciiTheme="minorHAnsi"/>
        </w:rPr>
        <w:instrText>INCLUDEPICTURE  "ooxWord://word/media/image1.jpeg" \* MERGEFORMATINET</w:instrText>
      </w:r>
      <w:r w:rsidR="004336CC">
        <w:rPr>
          <w:rFonts w:asciiTheme="minorHAnsi"/>
        </w:rPr>
        <w:instrText xml:space="preserve"> </w:instrText>
      </w:r>
      <w:r w:rsidR="004336CC">
        <w:rPr>
          <w:rFonts w:asciiTheme="minorHAnsi"/>
        </w:rPr>
        <w:fldChar w:fldCharType="separate"/>
      </w:r>
      <w:r w:rsidR="00522545">
        <w:rPr>
          <w:rFonts w:asciiTheme="minorHAnsi"/>
        </w:rPr>
        <w:pict>
          <v:shape id="_x0000_i1025" style="width:424.5pt;height:286.5pt" coordsize="" o:spt="100" adj="0,,0" path="" stroked="f">
            <v:stroke joinstyle="miter"/>
            <v:imagedata r:id="rId17" r:href="rId18"/>
            <v:formulas/>
            <v:path o:connecttype="segments"/>
          </v:shape>
        </w:pict>
      </w:r>
      <w:r w:rsidR="004336CC">
        <w:rPr>
          <w:rFonts w:asciiTheme="minorHAnsi"/>
        </w:rPr>
        <w:fldChar w:fldCharType="end"/>
      </w:r>
      <w:r w:rsidRPr="00616D3A">
        <w:rPr>
          <w:rFonts w:asciiTheme="minorHAnsi"/>
        </w:rPr>
        <w:fldChar w:fldCharType="end"/>
      </w:r>
      <w:bookmarkEnd w:id="0"/>
      <w:permEnd w:id="1515992719"/>
    </w:p>
    <w:p w:rsidR="00A049E3" w:rsidRPr="00616D3A" w:rsidRDefault="00616D3A">
      <w:pPr>
        <w:rPr>
          <w:rFonts w:asciiTheme="minorHAnsi"/>
        </w:rPr>
      </w:pPr>
      <w:r w:rsidRPr="00616D3A">
        <w:rPr>
          <w:rFonts w:asciiTheme="minorHAnsi"/>
        </w:rPr>
        <w:fldChar w:fldCharType="begin"/>
      </w:r>
      <w:r w:rsidRPr="00616D3A">
        <w:rPr>
          <w:rFonts w:asciiTheme="minorHAnsi"/>
        </w:rPr>
        <w:instrText xml:space="preserve"> SEQ Para \# "0000" \* MERGEFORMAT </w:instrText>
      </w:r>
      <w:r w:rsidRPr="00616D3A">
        <w:rPr>
          <w:rFonts w:asciiTheme="minorHAnsi"/>
        </w:rPr>
        <w:fldChar w:fldCharType="separate"/>
      </w:r>
      <w:r w:rsidRPr="00616D3A">
        <w:rPr>
          <w:rFonts w:asciiTheme="minorHAnsi"/>
        </w:rPr>
        <w:t>[Fig. 2]</w:t>
      </w:r>
      <w:r w:rsidRPr="00616D3A">
        <w:rPr>
          <w:rFonts w:asciiTheme="minorHAnsi"/>
        </w:rPr>
        <w:fldChar w:fldCharType="end"/>
      </w:r>
    </w:p>
    <w:p w:rsidR="00A049E3" w:rsidRPr="00616D3A" w:rsidRDefault="00616D3A">
      <w:pPr>
        <w:rPr>
          <w:rFonts w:asciiTheme="minorHAnsi"/>
        </w:rPr>
      </w:pPr>
      <w:r w:rsidRPr="00616D3A">
        <w:rPr>
          <w:rFonts w:asciiTheme="minorHAnsi" w:eastAsia="MS Mincho" w:cstheme="minorEastAsia"/>
          <w:noProof/>
          <w:sz w:val="27"/>
          <w:szCs w:val="27"/>
        </w:rPr>
        <w:drawing>
          <wp:inline distT="0" distB="0" distL="0" distR="0" wp14:anchorId="04833ED8" wp14:editId="3A0E8E94">
            <wp:extent cx="2476197" cy="3610099"/>
            <wp:effectExtent l="0" t="0" r="635" b="0"/>
            <wp:docPr id="3" name="Picture 3" descr="D:\Work\20140307_DecxConveter-Test\ChinesePunctuations\ChinesePunctuations-Sample1\PCTXMLIB-appb-D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20140307_DecxConveter-Test\ChinesePunctuations\ChinesePunctuations-Sample1\PCTXMLIB-appb-D0000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38" cy="361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9E3" w:rsidRPr="00616D3A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D5016"/>
    <w:multiLevelType w:val="hybridMultilevel"/>
    <w:tmpl w:val="6608A124"/>
    <w:lvl w:ilvl="0" w:tplc="6B5407A6">
      <w:start w:val="1"/>
      <w:numFmt w:val="decimal"/>
      <w:lvlText w:val="[Claim %1]"/>
      <w:lvlJc w:val="left"/>
    </w:lvl>
    <w:lvl w:ilvl="1" w:tplc="ACDC2718">
      <w:start w:val="1"/>
      <w:numFmt w:val="decimal"/>
      <w:lvlText w:val=""/>
      <w:lvlJc w:val="left"/>
    </w:lvl>
    <w:lvl w:ilvl="2" w:tplc="2904CECC">
      <w:start w:val="1"/>
      <w:numFmt w:val="decimal"/>
      <w:lvlText w:val=""/>
      <w:lvlJc w:val="left"/>
    </w:lvl>
    <w:lvl w:ilvl="3" w:tplc="F72E2200">
      <w:start w:val="1"/>
      <w:numFmt w:val="decimal"/>
      <w:lvlText w:val=""/>
      <w:lvlJc w:val="left"/>
    </w:lvl>
    <w:lvl w:ilvl="4" w:tplc="D452CAA2">
      <w:start w:val="1"/>
      <w:numFmt w:val="decimal"/>
      <w:lvlText w:val=""/>
      <w:lvlJc w:val="left"/>
    </w:lvl>
    <w:lvl w:ilvl="5" w:tplc="227C7814">
      <w:start w:val="1"/>
      <w:numFmt w:val="decimal"/>
      <w:lvlText w:val=""/>
      <w:lvlJc w:val="left"/>
    </w:lvl>
    <w:lvl w:ilvl="6" w:tplc="2CC85CB6">
      <w:numFmt w:val="decimal"/>
      <w:lvlText w:val=""/>
      <w:lvlJc w:val="left"/>
    </w:lvl>
    <w:lvl w:ilvl="7" w:tplc="1AB87B36">
      <w:numFmt w:val="decimal"/>
      <w:lvlText w:val=""/>
      <w:lvlJc w:val="left"/>
    </w:lvl>
    <w:lvl w:ilvl="8" w:tplc="3CA8433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49E3"/>
    <w:rsid w:val="003635BB"/>
    <w:rsid w:val="004336CC"/>
    <w:rsid w:val="00522545"/>
    <w:rsid w:val="005524F8"/>
    <w:rsid w:val="00616D3A"/>
    <w:rsid w:val="00A0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B160"/>
  <w15:docId w15:val="{EC995B2B-1941-498C-8F26-85299249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  <w:rPr>
      <w:rFonts w:asci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  <w:rPr>
      <w:rFonts w:asci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Times New Roman"/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scriptionId">
    <w:name w:val="DescriptionId"/>
  </w:style>
  <w:style w:type="paragraph" w:customStyle="1" w:styleId="LabelId">
    <w:name w:val="LabelId"/>
  </w:style>
  <w:style w:type="paragraph" w:styleId="ListParagraph">
    <w:name w:val="List Paragraph"/>
    <w:basedOn w:val="Normal"/>
    <w:link w:val="ListParagraphChar"/>
    <w:uiPriority w:val="34"/>
    <w:qFormat/>
    <w:rsid w:val="00522545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52254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ooxWord://word/media/image1.jpe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509</Characters>
  <Application>Microsoft Office Word</Application>
  <DocSecurity>0</DocSecurity>
  <Lines>4</Lines>
  <Paragraphs>1</Paragraphs>
  <ScaleCrop>false</ScaleCrop>
  <Company>HCL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Duong</cp:lastModifiedBy>
  <cp:revision>6</cp:revision>
  <dcterms:created xsi:type="dcterms:W3CDTF">2016-01-29T06:25:00Z</dcterms:created>
  <dcterms:modified xsi:type="dcterms:W3CDTF">2022-02-17T10:40:00Z</dcterms:modified>
</cp:coreProperties>
</file>